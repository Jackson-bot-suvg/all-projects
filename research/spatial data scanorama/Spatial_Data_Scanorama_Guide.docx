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EBACA" w14:textId="69067FFC" w:rsidR="008A56C7" w:rsidRPr="008A56C7" w:rsidRDefault="008A56C7">
      <w:pPr>
        <w:pStyle w:val="Heading1"/>
        <w:rPr>
          <w:rFonts w:ascii="Times New Roman" w:hAnsi="Times New Roman" w:cs="Times New Roman"/>
          <w:lang w:eastAsia="zh-CN"/>
        </w:rPr>
      </w:pPr>
      <w:hyperlink r:id="rId6" w:history="1">
        <w:r w:rsidRPr="008A56C7">
          <w:rPr>
            <w:rStyle w:val="Hyperlink"/>
            <w:rFonts w:ascii="Times New Roman" w:hAnsi="Times New Roman" w:cs="Times New Roman"/>
          </w:rPr>
          <w:t>https:/</w:t>
        </w:r>
        <w:r w:rsidRPr="008A56C7">
          <w:rPr>
            <w:rStyle w:val="Hyperlink"/>
            <w:rFonts w:ascii="Times New Roman" w:hAnsi="Times New Roman" w:cs="Times New Roman"/>
          </w:rPr>
          <w:t>/</w:t>
        </w:r>
        <w:r w:rsidRPr="008A56C7">
          <w:rPr>
            <w:rStyle w:val="Hyperlink"/>
            <w:rFonts w:ascii="Times New Roman" w:hAnsi="Times New Roman" w:cs="Times New Roman"/>
          </w:rPr>
          <w:t>chatgpt.com/canvas/shared/67ac31ddc9b081919abfb9ac86613635</w:t>
        </w:r>
      </w:hyperlink>
    </w:p>
    <w:p w14:paraId="7F4EB5ED" w14:textId="77777777" w:rsidR="0025227F" w:rsidRPr="008A56C7" w:rsidRDefault="0025227F">
      <w:pPr>
        <w:rPr>
          <w:rFonts w:ascii="Times New Roman" w:hAnsi="Times New Roman" w:cs="Times New Roman"/>
          <w:lang w:eastAsia="zh-CN"/>
        </w:rPr>
      </w:pPr>
    </w:p>
    <w:sectPr w:rsidR="0025227F" w:rsidRPr="008A56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7392449">
    <w:abstractNumId w:val="8"/>
  </w:num>
  <w:num w:numId="2" w16cid:durableId="171186267">
    <w:abstractNumId w:val="6"/>
  </w:num>
  <w:num w:numId="3" w16cid:durableId="836306449">
    <w:abstractNumId w:val="5"/>
  </w:num>
  <w:num w:numId="4" w16cid:durableId="1111705081">
    <w:abstractNumId w:val="4"/>
  </w:num>
  <w:num w:numId="5" w16cid:durableId="1039204491">
    <w:abstractNumId w:val="7"/>
  </w:num>
  <w:num w:numId="6" w16cid:durableId="391345330">
    <w:abstractNumId w:val="3"/>
  </w:num>
  <w:num w:numId="7" w16cid:durableId="2008627477">
    <w:abstractNumId w:val="2"/>
  </w:num>
  <w:num w:numId="8" w16cid:durableId="1640110153">
    <w:abstractNumId w:val="1"/>
  </w:num>
  <w:num w:numId="9" w16cid:durableId="1270963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FF0"/>
    <w:rsid w:val="0015074B"/>
    <w:rsid w:val="0025227F"/>
    <w:rsid w:val="0029639D"/>
    <w:rsid w:val="00326F90"/>
    <w:rsid w:val="008A56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B498F"/>
  <w14:defaultImageDpi w14:val="300"/>
  <w15:docId w15:val="{23D7E728-6BC1-8149-BC60-113EFE2D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A56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6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56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atgpt.com/canvas/shared/67ac31ddc9b081919abfb9ac8661363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Zunwei Zhang</cp:lastModifiedBy>
  <cp:revision>2</cp:revision>
  <dcterms:created xsi:type="dcterms:W3CDTF">2013-12-23T23:15:00Z</dcterms:created>
  <dcterms:modified xsi:type="dcterms:W3CDTF">2025-02-12T05:35:00Z</dcterms:modified>
  <cp:category/>
</cp:coreProperties>
</file>