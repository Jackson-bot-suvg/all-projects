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2E278" w14:textId="5DE66A5D" w:rsidR="00AD3467" w:rsidRPr="00B5116E" w:rsidRDefault="00B5116E" w:rsidP="00B5116E">
      <w:r w:rsidRPr="00B511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https://chatgpt.com/canvas/shared/67ac31ddc9b081919abfb9ac86613635</w:t>
      </w:r>
    </w:p>
    <w:sectPr w:rsidR="00AD3467" w:rsidRPr="00B511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385443">
    <w:abstractNumId w:val="8"/>
  </w:num>
  <w:num w:numId="2" w16cid:durableId="372772952">
    <w:abstractNumId w:val="6"/>
  </w:num>
  <w:num w:numId="3" w16cid:durableId="125971122">
    <w:abstractNumId w:val="5"/>
  </w:num>
  <w:num w:numId="4" w16cid:durableId="458572758">
    <w:abstractNumId w:val="4"/>
  </w:num>
  <w:num w:numId="5" w16cid:durableId="921571833">
    <w:abstractNumId w:val="7"/>
  </w:num>
  <w:num w:numId="6" w16cid:durableId="1167094960">
    <w:abstractNumId w:val="3"/>
  </w:num>
  <w:num w:numId="7" w16cid:durableId="1154683500">
    <w:abstractNumId w:val="2"/>
  </w:num>
  <w:num w:numId="8" w16cid:durableId="546067651">
    <w:abstractNumId w:val="1"/>
  </w:num>
  <w:num w:numId="9" w16cid:durableId="12240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9639D"/>
    <w:rsid w:val="00326F90"/>
    <w:rsid w:val="00AA1D8D"/>
    <w:rsid w:val="00AD3467"/>
    <w:rsid w:val="00B47730"/>
    <w:rsid w:val="00B511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15E94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2025-02-12T05:37:00Z</dcterms:modified>
  <cp:category/>
</cp:coreProperties>
</file>