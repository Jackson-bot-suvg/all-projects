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1545" w14:textId="04EFBEA1" w:rsidR="0022180F" w:rsidRDefault="009C28CE">
      <w:r w:rsidRPr="009C28CE">
        <w:t>https://chatgpt.com/canvas/shared/67ac3384b194819191650e90730ecacb</w:t>
      </w:r>
    </w:p>
    <w:sectPr w:rsidR="002218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236246">
    <w:abstractNumId w:val="8"/>
  </w:num>
  <w:num w:numId="2" w16cid:durableId="1333677203">
    <w:abstractNumId w:val="6"/>
  </w:num>
  <w:num w:numId="3" w16cid:durableId="858545358">
    <w:abstractNumId w:val="5"/>
  </w:num>
  <w:num w:numId="4" w16cid:durableId="54357775">
    <w:abstractNumId w:val="4"/>
  </w:num>
  <w:num w:numId="5" w16cid:durableId="219095126">
    <w:abstractNumId w:val="7"/>
  </w:num>
  <w:num w:numId="6" w16cid:durableId="1855530056">
    <w:abstractNumId w:val="3"/>
  </w:num>
  <w:num w:numId="7" w16cid:durableId="901065527">
    <w:abstractNumId w:val="2"/>
  </w:num>
  <w:num w:numId="8" w16cid:durableId="3016482">
    <w:abstractNumId w:val="1"/>
  </w:num>
  <w:num w:numId="9" w16cid:durableId="26268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F0"/>
    <w:rsid w:val="0015074B"/>
    <w:rsid w:val="0022180F"/>
    <w:rsid w:val="0029639D"/>
    <w:rsid w:val="00326F90"/>
    <w:rsid w:val="006A5FE9"/>
    <w:rsid w:val="009C28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5D871"/>
  <w14:defaultImageDpi w14:val="300"/>
  <w15:docId w15:val="{23D7E728-6BC1-8149-BC60-113EFE2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Zunwei Zhang</cp:lastModifiedBy>
  <cp:revision>3</cp:revision>
  <dcterms:created xsi:type="dcterms:W3CDTF">2013-12-23T23:15:00Z</dcterms:created>
  <dcterms:modified xsi:type="dcterms:W3CDTF">2025-02-12T05:39:00Z</dcterms:modified>
  <cp:category/>
</cp:coreProperties>
</file>