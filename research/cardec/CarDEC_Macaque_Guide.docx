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72B19" w14:textId="3587C463" w:rsidR="006D5C72" w:rsidRPr="002C2BE0" w:rsidRDefault="002C2BE0" w:rsidP="002C2BE0">
      <w:r w:rsidRPr="002C2B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https://chatgpt.com/canvas/shared/67ac3384b194819191650e90730ecacb</w:t>
      </w:r>
    </w:p>
    <w:sectPr w:rsidR="006D5C72" w:rsidRPr="002C2B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4363008">
    <w:abstractNumId w:val="8"/>
  </w:num>
  <w:num w:numId="2" w16cid:durableId="662509414">
    <w:abstractNumId w:val="6"/>
  </w:num>
  <w:num w:numId="3" w16cid:durableId="421948807">
    <w:abstractNumId w:val="5"/>
  </w:num>
  <w:num w:numId="4" w16cid:durableId="667249282">
    <w:abstractNumId w:val="4"/>
  </w:num>
  <w:num w:numId="5" w16cid:durableId="1480146312">
    <w:abstractNumId w:val="7"/>
  </w:num>
  <w:num w:numId="6" w16cid:durableId="1280651324">
    <w:abstractNumId w:val="3"/>
  </w:num>
  <w:num w:numId="7" w16cid:durableId="1204490">
    <w:abstractNumId w:val="2"/>
  </w:num>
  <w:num w:numId="8" w16cid:durableId="1433166861">
    <w:abstractNumId w:val="1"/>
  </w:num>
  <w:num w:numId="9" w16cid:durableId="1306159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4FF0"/>
    <w:rsid w:val="0015074B"/>
    <w:rsid w:val="0029639D"/>
    <w:rsid w:val="002C2BE0"/>
    <w:rsid w:val="00326F90"/>
    <w:rsid w:val="006D5C7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ABD67A"/>
  <w14:defaultImageDpi w14:val="300"/>
  <w15:docId w15:val="{23D7E728-6BC1-8149-BC60-113EFE2DE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Zunwei Zhang</cp:lastModifiedBy>
  <cp:revision>2</cp:revision>
  <dcterms:created xsi:type="dcterms:W3CDTF">2013-12-23T23:15:00Z</dcterms:created>
  <dcterms:modified xsi:type="dcterms:W3CDTF">2025-02-12T05:41:00Z</dcterms:modified>
  <cp:category/>
</cp:coreProperties>
</file>